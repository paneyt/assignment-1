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50618" w14:textId="2D480648" w:rsidR="0000654B" w:rsidRPr="0000654B" w:rsidRDefault="0000654B" w:rsidP="0000654B">
      <w:pPr>
        <w:pStyle w:val="21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0065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Assignment #1 </w:t>
      </w:r>
    </w:p>
    <w:p w14:paraId="0017A5A8" w14:textId="77777777" w:rsidR="0000654B" w:rsidRPr="0000654B" w:rsidRDefault="0000654B" w:rsidP="0000654B">
      <w:pPr>
        <w:pStyle w:val="aff8"/>
        <w:rPr>
          <w:color w:val="000000" w:themeColor="text1"/>
        </w:rPr>
      </w:pPr>
      <w:r w:rsidRPr="0000654B">
        <w:rPr>
          <w:rStyle w:val="af6"/>
          <w:color w:val="000000" w:themeColor="text1"/>
        </w:rPr>
        <w:t>Student:</w:t>
      </w:r>
      <w:r w:rsidRPr="0000654B">
        <w:rPr>
          <w:color w:val="000000" w:themeColor="text1"/>
        </w:rPr>
        <w:t xml:space="preserve"> Aidar Aidyn</w:t>
      </w:r>
      <w:r w:rsidRPr="0000654B">
        <w:rPr>
          <w:color w:val="000000" w:themeColor="text1"/>
        </w:rPr>
        <w:br/>
      </w:r>
      <w:r w:rsidRPr="0000654B">
        <w:rPr>
          <w:rStyle w:val="af6"/>
          <w:color w:val="000000" w:themeColor="text1"/>
        </w:rPr>
        <w:t>Group:</w:t>
      </w:r>
      <w:r w:rsidRPr="0000654B">
        <w:rPr>
          <w:color w:val="000000" w:themeColor="text1"/>
        </w:rPr>
        <w:t xml:space="preserve"> MT-2406</w:t>
      </w:r>
    </w:p>
    <w:p w14:paraId="263AD6D4" w14:textId="77777777" w:rsidR="0000654B" w:rsidRPr="0000654B" w:rsidRDefault="0000654B" w:rsidP="0000654B">
      <w:pPr>
        <w:pStyle w:val="3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654B">
        <w:rPr>
          <w:rFonts w:ascii="Times New Roman" w:hAnsi="Times New Roman" w:cs="Times New Roman"/>
          <w:color w:val="000000" w:themeColor="text1"/>
          <w:sz w:val="24"/>
          <w:szCs w:val="24"/>
        </w:rPr>
        <w:t>Goal of the Task</w:t>
      </w:r>
    </w:p>
    <w:p w14:paraId="3A5050B8" w14:textId="77777777" w:rsidR="0000654B" w:rsidRPr="0000654B" w:rsidRDefault="0000654B" w:rsidP="0000654B">
      <w:pPr>
        <w:pStyle w:val="aff8"/>
        <w:rPr>
          <w:color w:val="000000" w:themeColor="text1"/>
        </w:rPr>
      </w:pPr>
      <w:r w:rsidRPr="0000654B">
        <w:rPr>
          <w:color w:val="000000" w:themeColor="text1"/>
        </w:rPr>
        <w:t>The purpose of this assignment was to understand the role of HTML in building web pages, to practice using different HTML elements for creating a personal site, to work with text, images, links, tables, forms, and also to try publishing a webpage online.</w:t>
      </w:r>
    </w:p>
    <w:p w14:paraId="363571D2" w14:textId="77777777" w:rsidR="0000654B" w:rsidRPr="0000654B" w:rsidRDefault="0000654B" w:rsidP="0000654B">
      <w:pPr>
        <w:pStyle w:val="3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654B">
        <w:rPr>
          <w:rFonts w:ascii="Times New Roman" w:hAnsi="Times New Roman" w:cs="Times New Roman"/>
          <w:color w:val="000000" w:themeColor="text1"/>
          <w:sz w:val="24"/>
          <w:szCs w:val="24"/>
        </w:rPr>
        <w:t>HTML Elements Applied</w:t>
      </w:r>
    </w:p>
    <w:p w14:paraId="3B5C4A00" w14:textId="77777777" w:rsidR="0000654B" w:rsidRPr="0000654B" w:rsidRDefault="0000654B" w:rsidP="0000654B">
      <w:pPr>
        <w:pStyle w:val="aff8"/>
        <w:rPr>
          <w:color w:val="000000" w:themeColor="text1"/>
        </w:rPr>
      </w:pPr>
      <w:r w:rsidRPr="0000654B">
        <w:rPr>
          <w:color w:val="000000" w:themeColor="text1"/>
        </w:rPr>
        <w:t>During the task I used structural elements such as header, main, section, and footer. For text formatting I worked with headings from h1 to h3, paragraphs, bold and italic text, line breaks and horizontal rules. I added images with captions using img, figure, and figcaption. I included external links with the a tag. For structuring data I created lists with ul, ol, and also experimented with description lists using dl, dt, dd. I built a table with caption, thead, tbody, th, and td. Finally, I implemented forms with form, label, input, select, textarea, and button.</w:t>
      </w:r>
    </w:p>
    <w:p w14:paraId="5E8FAB21" w14:textId="77777777" w:rsidR="0000654B" w:rsidRPr="0000654B" w:rsidRDefault="0000654B" w:rsidP="0000654B">
      <w:pPr>
        <w:pStyle w:val="3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654B">
        <w:rPr>
          <w:rFonts w:ascii="Times New Roman" w:hAnsi="Times New Roman" w:cs="Times New Roman"/>
          <w:color w:val="000000" w:themeColor="text1"/>
          <w:sz w:val="24"/>
          <w:szCs w:val="24"/>
        </w:rPr>
        <w:t>Workflow</w:t>
      </w:r>
    </w:p>
    <w:p w14:paraId="48A4F59E" w14:textId="60297A43" w:rsidR="0000654B" w:rsidRPr="0000654B" w:rsidRDefault="0000654B" w:rsidP="0000654B">
      <w:pPr>
        <w:pStyle w:val="aff8"/>
        <w:rPr>
          <w:color w:val="000000" w:themeColor="text1"/>
        </w:rPr>
      </w:pPr>
      <w:r w:rsidRPr="0000654B">
        <w:rPr>
          <w:color w:val="000000" w:themeColor="text1"/>
        </w:rPr>
        <w:t xml:space="preserve">First I created a file called index.html and wrote the standard HTML boilerplate. I set the page title as “Aidar Aidyn — Simple Page”. </w:t>
      </w:r>
      <w:r w:rsidRPr="0000654B">
        <w:rPr>
          <w:noProof/>
          <w:color w:val="000000" w:themeColor="text1"/>
        </w:rPr>
        <w:drawing>
          <wp:inline distT="0" distB="0" distL="0" distR="0" wp14:anchorId="32444A8F" wp14:editId="44D9B932">
            <wp:extent cx="5486400" cy="1562100"/>
            <wp:effectExtent l="0" t="0" r="0" b="0"/>
            <wp:docPr id="19281638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63867" name="Рисунок 19281638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54B">
        <w:rPr>
          <w:color w:val="000000" w:themeColor="text1"/>
        </w:rPr>
        <w:t>After that I added headings and paragraphs with my name, course, group and a short description “About Me”.</w:t>
      </w:r>
      <w:r w:rsidRPr="0000654B">
        <w:rPr>
          <w:noProof/>
          <w:color w:val="000000" w:themeColor="text1"/>
        </w:rPr>
        <w:t xml:space="preserve"> </w:t>
      </w:r>
      <w:r w:rsidRPr="0000654B">
        <w:rPr>
          <w:noProof/>
          <w:color w:val="000000" w:themeColor="text1"/>
        </w:rPr>
        <w:drawing>
          <wp:inline distT="0" distB="0" distL="0" distR="0" wp14:anchorId="1BD3A872" wp14:editId="6CE67528">
            <wp:extent cx="5486400" cy="1010920"/>
            <wp:effectExtent l="0" t="0" r="0" b="5080"/>
            <wp:docPr id="6366795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79527" name="Рисунок 6366795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8610" w14:textId="56032EB4" w:rsidR="0000654B" w:rsidRPr="0000654B" w:rsidRDefault="0000654B" w:rsidP="0000654B">
      <w:pPr>
        <w:pStyle w:val="aff8"/>
        <w:rPr>
          <w:color w:val="000000" w:themeColor="text1"/>
          <w:lang w:val="kk-KZ"/>
        </w:rPr>
      </w:pPr>
      <w:r w:rsidRPr="0000654B">
        <w:rPr>
          <w:color w:val="000000" w:themeColor="text1"/>
        </w:rPr>
        <w:lastRenderedPageBreak/>
        <w:t>Then I included my hobbies and favorite sites.</w:t>
      </w:r>
      <w:r>
        <w:rPr>
          <w:color w:val="000000" w:themeColor="text1"/>
          <w:lang w:val="kk-KZ"/>
        </w:rPr>
        <w:t xml:space="preserve"> </w:t>
      </w:r>
      <w:r w:rsidRPr="0000654B">
        <w:rPr>
          <w:noProof/>
          <w:color w:val="000000" w:themeColor="text1"/>
        </w:rPr>
        <w:drawing>
          <wp:inline distT="0" distB="0" distL="0" distR="0" wp14:anchorId="21AFEB07" wp14:editId="2020281C">
            <wp:extent cx="5486400" cy="2226945"/>
            <wp:effectExtent l="0" t="0" r="0" b="0"/>
            <wp:docPr id="117172366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23666" name="Рисунок 11717236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54B">
        <w:rPr>
          <w:color w:val="000000" w:themeColor="text1"/>
        </w:rPr>
        <w:t xml:space="preserve"> I also inserted my own photo and added links to my Instagram and music profile. </w:t>
      </w:r>
      <w:r w:rsidRPr="0000654B">
        <w:rPr>
          <w:noProof/>
          <w:color w:val="000000" w:themeColor="text1"/>
        </w:rPr>
        <w:drawing>
          <wp:inline distT="0" distB="0" distL="0" distR="0" wp14:anchorId="3B5DFF88" wp14:editId="5709C0BE">
            <wp:extent cx="5486400" cy="765810"/>
            <wp:effectExtent l="0" t="0" r="0" b="0"/>
            <wp:docPr id="59661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185" name="Рисунок 59661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54B">
        <w:rPr>
          <w:color w:val="000000" w:themeColor="text1"/>
        </w:rPr>
        <w:t>After that I placed a button that shows an alert message when clicked.</w:t>
      </w:r>
      <w:r w:rsidRPr="0000654B">
        <w:rPr>
          <w:noProof/>
          <w:color w:val="000000" w:themeColor="text1"/>
        </w:rPr>
        <w:t xml:space="preserve"> </w:t>
      </w:r>
      <w:r w:rsidRPr="0000654B">
        <w:rPr>
          <w:noProof/>
          <w:color w:val="000000" w:themeColor="text1"/>
        </w:rPr>
        <w:drawing>
          <wp:inline distT="0" distB="0" distL="0" distR="0" wp14:anchorId="5323858F" wp14:editId="3F46A4BD">
            <wp:extent cx="5486400" cy="548005"/>
            <wp:effectExtent l="0" t="0" r="0" b="0"/>
            <wp:docPr id="28321989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19897" name="Рисунок 2832198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0196" w14:textId="2CBAAA7F" w:rsidR="0000654B" w:rsidRPr="0000654B" w:rsidRDefault="0000654B" w:rsidP="0000654B">
      <w:pPr>
        <w:pStyle w:val="aff8"/>
        <w:rPr>
          <w:color w:val="000000" w:themeColor="text1"/>
        </w:rPr>
      </w:pPr>
      <w:r w:rsidRPr="0000654B">
        <w:rPr>
          <w:color w:val="000000" w:themeColor="text1"/>
        </w:rPr>
        <w:t xml:space="preserve">Next, I created a table with three columns: class, day, and time. </w:t>
      </w:r>
      <w:r w:rsidRPr="0000654B">
        <w:rPr>
          <w:noProof/>
          <w:color w:val="000000" w:themeColor="text1"/>
        </w:rPr>
        <w:drawing>
          <wp:inline distT="0" distB="0" distL="0" distR="0" wp14:anchorId="102B9285" wp14:editId="7116A6C4">
            <wp:extent cx="5486400" cy="1303020"/>
            <wp:effectExtent l="0" t="0" r="0" b="5080"/>
            <wp:docPr id="145111244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31390" name="Рисунок 128223139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8F03" w14:textId="7C259D04" w:rsidR="0000654B" w:rsidRDefault="0000654B" w:rsidP="0000654B">
      <w:pPr>
        <w:pStyle w:val="aff8"/>
        <w:rPr>
          <w:color w:val="000000" w:themeColor="text1"/>
          <w:lang w:val="kk-KZ"/>
        </w:rPr>
      </w:pPr>
      <w:r w:rsidRPr="0000654B">
        <w:rPr>
          <w:color w:val="000000" w:themeColor="text1"/>
        </w:rPr>
        <w:t>In addition, I built a form where the user can type their name, use an email field with my student email, pick a favorite color</w:t>
      </w:r>
      <w:r w:rsidR="008B57E4">
        <w:rPr>
          <w:color w:val="000000" w:themeColor="text1"/>
          <w:lang w:val="kk-KZ"/>
        </w:rPr>
        <w:t xml:space="preserve">, </w:t>
      </w:r>
      <w:r w:rsidRPr="0000654B">
        <w:rPr>
          <w:color w:val="000000" w:themeColor="text1"/>
        </w:rPr>
        <w:t>and send the form.</w:t>
      </w:r>
    </w:p>
    <w:p w14:paraId="15481DCF" w14:textId="6D5D3C37" w:rsidR="008B57E4" w:rsidRPr="008B57E4" w:rsidRDefault="008B57E4" w:rsidP="0000654B">
      <w:pPr>
        <w:pStyle w:val="aff8"/>
        <w:rPr>
          <w:color w:val="000000" w:themeColor="text1"/>
          <w:lang w:val="kk-KZ"/>
        </w:rPr>
      </w:pPr>
      <w:r w:rsidRPr="0000654B">
        <w:rPr>
          <w:noProof/>
          <w:color w:val="000000" w:themeColor="text1"/>
        </w:rPr>
        <w:drawing>
          <wp:inline distT="0" distB="0" distL="0" distR="0" wp14:anchorId="2CDBEEB0" wp14:editId="6CAE0AFE">
            <wp:extent cx="5486400" cy="1264285"/>
            <wp:effectExtent l="0" t="0" r="0" b="5715"/>
            <wp:docPr id="208547022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6645" name="Рисунок 9972664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56C9" w14:textId="77777777" w:rsidR="0000654B" w:rsidRPr="0000654B" w:rsidRDefault="0000654B" w:rsidP="0000654B">
      <w:pPr>
        <w:pStyle w:val="aff8"/>
        <w:rPr>
          <w:color w:val="000000" w:themeColor="text1"/>
        </w:rPr>
      </w:pPr>
      <w:r w:rsidRPr="008B57E4">
        <w:rPr>
          <w:color w:val="000000" w:themeColor="text1"/>
          <w:highlight w:val="yellow"/>
        </w:rPr>
        <w:t>At the last stage I uploaded my project to GitHub and activated GitHub Pages. This allowed me to access my site online through the repository link.</w:t>
      </w:r>
    </w:p>
    <w:p w14:paraId="5261233A" w14:textId="77777777" w:rsidR="0000654B" w:rsidRPr="0000654B" w:rsidRDefault="0000654B" w:rsidP="0000654B">
      <w:pPr>
        <w:pStyle w:val="3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654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Reflection</w:t>
      </w:r>
    </w:p>
    <w:p w14:paraId="4AC23766" w14:textId="446E831E" w:rsidR="000938FA" w:rsidRPr="008B57E4" w:rsidRDefault="0000654B" w:rsidP="008B57E4">
      <w:pPr>
        <w:pStyle w:val="aff8"/>
        <w:rPr>
          <w:color w:val="000000" w:themeColor="text1"/>
          <w:lang w:val="kk-KZ"/>
        </w:rPr>
      </w:pPr>
      <w:r w:rsidRPr="0000654B">
        <w:rPr>
          <w:color w:val="000000" w:themeColor="text1"/>
        </w:rPr>
        <w:t>While working on this project I learned how to structure an HTML page and understood the role of different tags. I practiced adding text, media, links, buttons, tables, and forms. I also managed to publish a working version of the site online. This assignment gave me my first complete experience of building and sharing a web page.</w:t>
      </w:r>
    </w:p>
    <w:sectPr w:rsidR="000938FA" w:rsidRPr="008B57E4" w:rsidSect="004C6C4A">
      <w:pgSz w:w="12240" w:h="15840"/>
      <w:pgMar w:top="964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B12E6F"/>
    <w:multiLevelType w:val="multilevel"/>
    <w:tmpl w:val="1E2A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E60ACB"/>
    <w:multiLevelType w:val="multilevel"/>
    <w:tmpl w:val="663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FE0D88"/>
    <w:multiLevelType w:val="multilevel"/>
    <w:tmpl w:val="AB2C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241D01"/>
    <w:multiLevelType w:val="multilevel"/>
    <w:tmpl w:val="C57A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AF4FEC"/>
    <w:multiLevelType w:val="multilevel"/>
    <w:tmpl w:val="D2BA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C87777"/>
    <w:multiLevelType w:val="multilevel"/>
    <w:tmpl w:val="D694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F94925"/>
    <w:multiLevelType w:val="multilevel"/>
    <w:tmpl w:val="969E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EE54BD"/>
    <w:multiLevelType w:val="multilevel"/>
    <w:tmpl w:val="2740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5E357A"/>
    <w:multiLevelType w:val="multilevel"/>
    <w:tmpl w:val="7490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252B68"/>
    <w:multiLevelType w:val="multilevel"/>
    <w:tmpl w:val="F10E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888587">
    <w:abstractNumId w:val="8"/>
  </w:num>
  <w:num w:numId="2" w16cid:durableId="143667724">
    <w:abstractNumId w:val="6"/>
  </w:num>
  <w:num w:numId="3" w16cid:durableId="979916379">
    <w:abstractNumId w:val="5"/>
  </w:num>
  <w:num w:numId="4" w16cid:durableId="133833837">
    <w:abstractNumId w:val="4"/>
  </w:num>
  <w:num w:numId="5" w16cid:durableId="379860564">
    <w:abstractNumId w:val="7"/>
  </w:num>
  <w:num w:numId="6" w16cid:durableId="278804237">
    <w:abstractNumId w:val="3"/>
  </w:num>
  <w:num w:numId="7" w16cid:durableId="20866885">
    <w:abstractNumId w:val="2"/>
  </w:num>
  <w:num w:numId="8" w16cid:durableId="1227910649">
    <w:abstractNumId w:val="1"/>
  </w:num>
  <w:num w:numId="9" w16cid:durableId="1717242203">
    <w:abstractNumId w:val="0"/>
  </w:num>
  <w:num w:numId="10" w16cid:durableId="790441980">
    <w:abstractNumId w:val="11"/>
  </w:num>
  <w:num w:numId="11" w16cid:durableId="1626958425">
    <w:abstractNumId w:val="15"/>
  </w:num>
  <w:num w:numId="12" w16cid:durableId="708840230">
    <w:abstractNumId w:val="17"/>
  </w:num>
  <w:num w:numId="13" w16cid:durableId="769353227">
    <w:abstractNumId w:val="14"/>
  </w:num>
  <w:num w:numId="14" w16cid:durableId="1878737378">
    <w:abstractNumId w:val="13"/>
  </w:num>
  <w:num w:numId="15" w16cid:durableId="2103139100">
    <w:abstractNumId w:val="16"/>
  </w:num>
  <w:num w:numId="16" w16cid:durableId="639460036">
    <w:abstractNumId w:val="12"/>
  </w:num>
  <w:num w:numId="17" w16cid:durableId="561789452">
    <w:abstractNumId w:val="18"/>
  </w:num>
  <w:num w:numId="18" w16cid:durableId="1635402478">
    <w:abstractNumId w:val="9"/>
  </w:num>
  <w:num w:numId="19" w16cid:durableId="2160908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54B"/>
    <w:rsid w:val="00034616"/>
    <w:rsid w:val="0006063C"/>
    <w:rsid w:val="000938FA"/>
    <w:rsid w:val="0015074B"/>
    <w:rsid w:val="0029639D"/>
    <w:rsid w:val="002E360B"/>
    <w:rsid w:val="00326F90"/>
    <w:rsid w:val="004C6C4A"/>
    <w:rsid w:val="008B57E4"/>
    <w:rsid w:val="009B45D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63DE0A"/>
  <w14:defaultImageDpi w14:val="300"/>
  <w15:docId w15:val="{5147549C-0B1F-9F4E-9BF7-5319BB21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unhideWhenUsed/>
    <w:rsid w:val="004C6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RU"/>
    </w:rPr>
  </w:style>
  <w:style w:type="character" w:styleId="HTML">
    <w:name w:val="HTML Code"/>
    <w:basedOn w:val="a2"/>
    <w:uiPriority w:val="99"/>
    <w:semiHidden/>
    <w:unhideWhenUsed/>
    <w:rsid w:val="004C6C4A"/>
    <w:rPr>
      <w:rFonts w:ascii="Courier New" w:eastAsia="Times New Roman" w:hAnsi="Courier New" w:cs="Courier New"/>
      <w:sz w:val="20"/>
      <w:szCs w:val="20"/>
    </w:rPr>
  </w:style>
  <w:style w:type="character" w:styleId="aff9">
    <w:name w:val="Hyperlink"/>
    <w:basedOn w:val="a2"/>
    <w:uiPriority w:val="99"/>
    <w:unhideWhenUsed/>
    <w:rsid w:val="004C6C4A"/>
    <w:rPr>
      <w:color w:val="0000FF" w:themeColor="hyperlink"/>
      <w:u w:val="single"/>
    </w:rPr>
  </w:style>
  <w:style w:type="character" w:styleId="affa">
    <w:name w:val="Unresolved Mention"/>
    <w:basedOn w:val="a2"/>
    <w:uiPriority w:val="99"/>
    <w:semiHidden/>
    <w:unhideWhenUsed/>
    <w:rsid w:val="004C6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Indira Dulatova</cp:lastModifiedBy>
  <cp:revision>3</cp:revision>
  <dcterms:created xsi:type="dcterms:W3CDTF">2013-12-23T23:15:00Z</dcterms:created>
  <dcterms:modified xsi:type="dcterms:W3CDTF">2025-09-14T16:00:00Z</dcterms:modified>
  <cp:category/>
</cp:coreProperties>
</file>